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डी सीनेरी हरिण ध्य</w:t>
        <w:br/>
        <w:br/>
        <w:t>कोणे एके काळची गोष्ट आहे. सखाराम नावाचा एक</w:t>
        <w:br/>
        <w:t>गृहस्थ जुगारात हरला आणि स्वतःचे सगळे गमावून</w:t>
        <w:br/>
        <w:t>बसला. त्याने स्वतःला संपविण्याचे ठरविले. सखाराम एका</w:t>
        <w:br/>
        <w:t>तळ्याकाठी गेला व त्याने पाण्यात उडी मारली. दुरून एक</w:t>
        <w:br/>
        <w:t>सोनेरी हरिण हे सगळे बघत होते. सोनेरी हरिण सखत्रारामच्या</w:t>
        <w:br/>
        <w:t>दिशेने धावले व त्याने सखारामला पाण्याबाहेर काढले.</w:t>
        <w:br/>
        <w:t>हरिण सखारामला सोडून जाताना म्हणाले की, 'मी तुझे</w:t>
        <w:br/>
        <w:t>प्राण वाचविले आहेत; मी येथे राहतो हे तू कोणालाही कृपा</w:t>
        <w:br/>
        <w:t>करून सांगू नकोस.' हरिण गेले आणि सखाराम फक्त</w:t>
        <w:br/>
        <w:t>त्या सोनेरी हरणाचा विचार करू लागला</w:t>
        <w:br/>
        <w:br/>
        <w:t>दिसले. राणीला ते हरिण बघण्याची इच्छा झाली. राजाने</w:t>
        <w:br/>
        <w:t>राज्यात दवंडी पिटली की, 'ज्याला सोनेरी हरणाबद्दल</w:t>
        <w:br/>
        <w:t>माहिती आहे त्याने दरबारात यावे, त्याला बक्षिस दिले</w:t>
        <w:br/>
        <w:t>जाईल.' दवंडी ऐकून सखाराम दरबारात हजर झाला.</w:t>
        <w:br/>
        <w:t>त्याने राजाला सोनेरी हरणाबद्दल माहिती दिली.</w:t>
        <w:br/>
        <w:br/>
        <w:t>राजाला राणीची इच्छा पूर्ण करायची होती. त्याने</w:t>
        <w:br/>
        <w:t>सरख्रारामने दिलेल्या माहितीनुसार तळ्याकाठी शिपाई</w:t>
        <w:br/>
        <w:t>पाठविले. शिपायांनी हरिण पकडून आणले. सोनेरी हरणाने</w:t>
        <w:br/>
        <w:t>सखत्रारामला दरबारात पाहिले तेव्हाच त्याच्या लक्षात आले</w:t>
        <w:br/>
        <w:t>की क उ केली. सोनेरी हरणाने राजाला मागील</w:t>
        <w:br/>
        <w:t>गोष्ट सां . राजाला राग आला. राजाने सखारामला</w:t>
        <w:br/>
        <w:t>राज्याबाहेर हाकलून दिले. 'जुगारी आणि विश्वासघातकी</w:t>
        <w:br/>
        <w:t>माणूस आमच्या राज्यात नको' असे राजा म्हणाला. हरणाने</w:t>
        <w:br/>
        <w:t>प्राण वाचविले असता उपकाराची फेड अपकाराने करायला</w:t>
        <w:br/>
        <w:t>निघालेल्या सखारामची अवस्था वाईट झाली.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